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D28" w:rsidRPr="00A74A2A" w:rsidRDefault="00A74A2A" w:rsidP="00A74A2A">
      <w:pPr>
        <w:pStyle w:val="Heading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74A2A">
        <w:rPr>
          <w:rFonts w:ascii="Times New Roman" w:hAnsi="Times New Roman" w:cs="Times New Roman"/>
          <w:color w:val="000000" w:themeColor="text1"/>
          <w:sz w:val="32"/>
          <w:szCs w:val="32"/>
        </w:rPr>
        <w:t>EduTutor AI: Personalized Learning with Generative AI and LMS Integration</w:t>
      </w:r>
    </w:p>
    <w:p w:rsidR="00CF2D28" w:rsidRPr="00A74A2A" w:rsidRDefault="00A74A2A" w:rsidP="00A74A2A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A2A">
        <w:rPr>
          <w:rFonts w:ascii="Times New Roman" w:hAnsi="Times New Roman" w:cs="Times New Roman"/>
          <w:sz w:val="28"/>
          <w:szCs w:val="28"/>
        </w:rPr>
        <w:t>Project Documentation</w:t>
      </w:r>
    </w:p>
    <w:p w:rsidR="00CF2D28" w:rsidRPr="00A74A2A" w:rsidRDefault="00A74A2A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74A2A">
        <w:rPr>
          <w:rFonts w:ascii="Times New Roman" w:hAnsi="Times New Roman" w:cs="Times New Roman"/>
          <w:color w:val="000000" w:themeColor="text1"/>
          <w:sz w:val="32"/>
          <w:szCs w:val="32"/>
        </w:rPr>
        <w:t>Team Members</w:t>
      </w:r>
    </w:p>
    <w:p w:rsidR="00CF2D28" w:rsidRPr="00A74A2A" w:rsidRDefault="00A74A2A">
      <w:pPr>
        <w:rPr>
          <w:rFonts w:ascii="Times New Roman" w:hAnsi="Times New Roman" w:cs="Times New Roman"/>
          <w:sz w:val="24"/>
          <w:szCs w:val="24"/>
        </w:rPr>
      </w:pPr>
      <w:r w:rsidRPr="00A74A2A">
        <w:rPr>
          <w:rFonts w:ascii="Times New Roman" w:hAnsi="Times New Roman" w:cs="Times New Roman"/>
          <w:sz w:val="24"/>
          <w:szCs w:val="24"/>
        </w:rPr>
        <w:t>1. Geethanjali</w:t>
      </w:r>
      <w:r w:rsidRPr="00A74A2A">
        <w:rPr>
          <w:rFonts w:ascii="Times New Roman" w:hAnsi="Times New Roman" w:cs="Times New Roman"/>
          <w:sz w:val="24"/>
          <w:szCs w:val="24"/>
        </w:rPr>
        <w:br/>
        <w:t>2. Renuka Devi</w:t>
      </w:r>
      <w:r w:rsidRPr="00A74A2A">
        <w:rPr>
          <w:rFonts w:ascii="Times New Roman" w:hAnsi="Times New Roman" w:cs="Times New Roman"/>
          <w:sz w:val="24"/>
          <w:szCs w:val="24"/>
        </w:rPr>
        <w:br/>
        <w:t>3. Subasree Lavanya</w:t>
      </w:r>
      <w:r w:rsidRPr="00A74A2A">
        <w:rPr>
          <w:rFonts w:ascii="Times New Roman" w:hAnsi="Times New Roman" w:cs="Times New Roman"/>
          <w:sz w:val="24"/>
          <w:szCs w:val="24"/>
        </w:rPr>
        <w:br/>
        <w:t>4. Santhiya</w:t>
      </w:r>
    </w:p>
    <w:p w:rsidR="00CF2D28" w:rsidRPr="00A74A2A" w:rsidRDefault="00A74A2A">
      <w:pPr>
        <w:pStyle w:val="Heading2"/>
        <w:rPr>
          <w:rFonts w:ascii="Times New Roman" w:hAnsi="Times New Roman" w:cs="Times New Roman"/>
          <w:color w:val="000000" w:themeColor="text1"/>
          <w:sz w:val="32"/>
        </w:rPr>
      </w:pPr>
      <w:r w:rsidRPr="00A74A2A">
        <w:rPr>
          <w:rFonts w:ascii="Times New Roman" w:hAnsi="Times New Roman" w:cs="Times New Roman"/>
          <w:color w:val="000000" w:themeColor="text1"/>
          <w:sz w:val="32"/>
        </w:rPr>
        <w:t>1. Introduction</w:t>
      </w:r>
    </w:p>
    <w:p w:rsidR="00CF2D28" w:rsidRPr="00A74A2A" w:rsidRDefault="00A74A2A">
      <w:pPr>
        <w:rPr>
          <w:rFonts w:ascii="Times New Roman" w:hAnsi="Times New Roman" w:cs="Times New Roman"/>
          <w:sz w:val="24"/>
        </w:rPr>
      </w:pPr>
      <w:r w:rsidRPr="00A74A2A">
        <w:rPr>
          <w:rFonts w:ascii="Times New Roman" w:hAnsi="Times New Roman" w:cs="Times New Roman"/>
          <w:sz w:val="24"/>
        </w:rPr>
        <w:t xml:space="preserve">Education is evolving rapidly in the </w:t>
      </w:r>
      <w:r w:rsidRPr="00A74A2A">
        <w:rPr>
          <w:rFonts w:ascii="Times New Roman" w:hAnsi="Times New Roman" w:cs="Times New Roman"/>
          <w:sz w:val="24"/>
        </w:rPr>
        <w:t>digital era, where students demand flexibility, interactivity, and personalized guidance in their learning journey. EduTutor AI is designed as a comprehensive solution that integrates the power of Generative Artificial Intelligence with established Learnin</w:t>
      </w:r>
      <w:r w:rsidRPr="00A74A2A">
        <w:rPr>
          <w:rFonts w:ascii="Times New Roman" w:hAnsi="Times New Roman" w:cs="Times New Roman"/>
          <w:sz w:val="24"/>
        </w:rPr>
        <w:t>g Management Systems (LMS). The project provides learners with a tailored educational experience by dynamically adapting content to suit their pace, understanding level, and areas of improvement. Simultaneously, it empowers educators with smart teaching to</w:t>
      </w:r>
      <w:r w:rsidRPr="00A74A2A">
        <w:rPr>
          <w:rFonts w:ascii="Times New Roman" w:hAnsi="Times New Roman" w:cs="Times New Roman"/>
          <w:sz w:val="24"/>
        </w:rPr>
        <w:t>ols, predictive insights, and advanced analytics to support student growth. The ultimate goal of this project is to create an ecosystem where learning is not one-size-fits-all but is uniquely structured for every learner.</w:t>
      </w:r>
    </w:p>
    <w:p w:rsidR="00CF2D28" w:rsidRPr="00A74A2A" w:rsidRDefault="00A74A2A">
      <w:pPr>
        <w:pStyle w:val="Heading2"/>
        <w:rPr>
          <w:rFonts w:ascii="Times New Roman" w:hAnsi="Times New Roman" w:cs="Times New Roman"/>
        </w:rPr>
      </w:pPr>
      <w:r w:rsidRPr="00A74A2A">
        <w:rPr>
          <w:rFonts w:ascii="Times New Roman" w:hAnsi="Times New Roman" w:cs="Times New Roman"/>
          <w:color w:val="000000" w:themeColor="text1"/>
          <w:sz w:val="32"/>
        </w:rPr>
        <w:t>2. Project Overview</w:t>
      </w:r>
    </w:p>
    <w:p w:rsidR="00CF2D28" w:rsidRPr="00A74A2A" w:rsidRDefault="00A74A2A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  <w:r w:rsidRPr="00A74A2A">
        <w:rPr>
          <w:rFonts w:ascii="Times New Roman" w:hAnsi="Times New Roman" w:cs="Times New Roman"/>
          <w:color w:val="000000" w:themeColor="text1"/>
          <w:sz w:val="28"/>
        </w:rPr>
        <w:t>Purpose</w:t>
      </w:r>
    </w:p>
    <w:p w:rsidR="00CF2D28" w:rsidRPr="00A74A2A" w:rsidRDefault="00A74A2A">
      <w:pPr>
        <w:rPr>
          <w:rFonts w:ascii="Times New Roman" w:hAnsi="Times New Roman" w:cs="Times New Roman"/>
          <w:sz w:val="24"/>
        </w:rPr>
      </w:pPr>
      <w:r w:rsidRPr="00A74A2A">
        <w:rPr>
          <w:rFonts w:ascii="Times New Roman" w:hAnsi="Times New Roman" w:cs="Times New Roman"/>
          <w:sz w:val="24"/>
        </w:rPr>
        <w:t>The pu</w:t>
      </w:r>
      <w:r w:rsidRPr="00A74A2A">
        <w:rPr>
          <w:rFonts w:ascii="Times New Roman" w:hAnsi="Times New Roman" w:cs="Times New Roman"/>
          <w:sz w:val="24"/>
        </w:rPr>
        <w:t>rpose of EduTutor AI is to bridge the gap between conventional LMS platforms and the emerging capabilities of AI-driven personalization. Traditional systems often lack adaptability and fail to address the unique needs of students. EduTutor AI resolves this</w:t>
      </w:r>
      <w:r w:rsidRPr="00A74A2A">
        <w:rPr>
          <w:rFonts w:ascii="Times New Roman" w:hAnsi="Times New Roman" w:cs="Times New Roman"/>
          <w:sz w:val="24"/>
        </w:rPr>
        <w:t xml:space="preserve"> by offering:</w:t>
      </w:r>
      <w:r w:rsidRPr="00A74A2A">
        <w:rPr>
          <w:rFonts w:ascii="Times New Roman" w:hAnsi="Times New Roman" w:cs="Times New Roman"/>
          <w:sz w:val="24"/>
        </w:rPr>
        <w:br/>
        <w:t>- Individualized support through AI tutors.</w:t>
      </w:r>
      <w:r w:rsidRPr="00A74A2A">
        <w:rPr>
          <w:rFonts w:ascii="Times New Roman" w:hAnsi="Times New Roman" w:cs="Times New Roman"/>
          <w:sz w:val="24"/>
        </w:rPr>
        <w:br/>
        <w:t>- Smart assessment tools to evaluate learners continuously.</w:t>
      </w:r>
      <w:r w:rsidRPr="00A74A2A">
        <w:rPr>
          <w:rFonts w:ascii="Times New Roman" w:hAnsi="Times New Roman" w:cs="Times New Roman"/>
          <w:sz w:val="24"/>
        </w:rPr>
        <w:br/>
        <w:t>- Automated content creation to save educator time.</w:t>
      </w:r>
      <w:r w:rsidRPr="00A74A2A">
        <w:rPr>
          <w:rFonts w:ascii="Times New Roman" w:hAnsi="Times New Roman" w:cs="Times New Roman"/>
          <w:sz w:val="24"/>
        </w:rPr>
        <w:br/>
        <w:t>- Analytics that not only reflect student performance but also predict potential risks</w:t>
      </w:r>
      <w:r w:rsidRPr="00A74A2A">
        <w:rPr>
          <w:rFonts w:ascii="Times New Roman" w:hAnsi="Times New Roman" w:cs="Times New Roman"/>
          <w:sz w:val="24"/>
        </w:rPr>
        <w:t>.</w:t>
      </w:r>
      <w:r w:rsidRPr="00A74A2A">
        <w:rPr>
          <w:rFonts w:ascii="Times New Roman" w:hAnsi="Times New Roman" w:cs="Times New Roman"/>
          <w:sz w:val="24"/>
        </w:rPr>
        <w:br/>
      </w:r>
      <w:r w:rsidRPr="00A74A2A">
        <w:rPr>
          <w:rFonts w:ascii="Times New Roman" w:hAnsi="Times New Roman" w:cs="Times New Roman"/>
          <w:sz w:val="24"/>
        </w:rPr>
        <w:br/>
        <w:t>Thus, the project addresses the critical challenge of inclusivity and engagement in digital education.</w:t>
      </w:r>
    </w:p>
    <w:p w:rsidR="00CF2D28" w:rsidRPr="00A74A2A" w:rsidRDefault="00A74A2A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  <w:r w:rsidRPr="00A74A2A">
        <w:rPr>
          <w:rFonts w:ascii="Times New Roman" w:hAnsi="Times New Roman" w:cs="Times New Roman"/>
          <w:color w:val="000000" w:themeColor="text1"/>
          <w:sz w:val="28"/>
        </w:rPr>
        <w:lastRenderedPageBreak/>
        <w:t>Features</w:t>
      </w:r>
    </w:p>
    <w:p w:rsidR="00CF2D28" w:rsidRPr="00A74A2A" w:rsidRDefault="00A74A2A">
      <w:pPr>
        <w:rPr>
          <w:rFonts w:ascii="Times New Roman" w:hAnsi="Times New Roman" w:cs="Times New Roman"/>
          <w:sz w:val="24"/>
        </w:rPr>
      </w:pPr>
      <w:r w:rsidRPr="00A74A2A">
        <w:rPr>
          <w:rFonts w:ascii="Times New Roman" w:hAnsi="Times New Roman" w:cs="Times New Roman"/>
          <w:sz w:val="24"/>
        </w:rPr>
        <w:t>1. Conversational AI Tutor – Provides a natural language interface where students can ask questions, seek clarifications, and receive easy-to</w:t>
      </w:r>
      <w:r w:rsidRPr="00A74A2A">
        <w:rPr>
          <w:rFonts w:ascii="Times New Roman" w:hAnsi="Times New Roman" w:cs="Times New Roman"/>
          <w:sz w:val="24"/>
        </w:rPr>
        <w:t>-understand responses, making learning feel more interactive.</w:t>
      </w:r>
      <w:r w:rsidRPr="00A74A2A">
        <w:rPr>
          <w:rFonts w:ascii="Times New Roman" w:hAnsi="Times New Roman" w:cs="Times New Roman"/>
          <w:sz w:val="24"/>
        </w:rPr>
        <w:br/>
      </w:r>
      <w:r w:rsidRPr="00A74A2A">
        <w:rPr>
          <w:rFonts w:ascii="Times New Roman" w:hAnsi="Times New Roman" w:cs="Times New Roman"/>
          <w:sz w:val="24"/>
        </w:rPr>
        <w:br/>
        <w:t>2. Adaptive Learning Paths – Recognizes individual strengths and weaknesses, tailoring each student’s educational journey through customized lesson plans and content sequencing.</w:t>
      </w:r>
      <w:r w:rsidRPr="00A74A2A">
        <w:rPr>
          <w:rFonts w:ascii="Times New Roman" w:hAnsi="Times New Roman" w:cs="Times New Roman"/>
          <w:sz w:val="24"/>
        </w:rPr>
        <w:br/>
      </w:r>
      <w:r w:rsidRPr="00A74A2A">
        <w:rPr>
          <w:rFonts w:ascii="Times New Roman" w:hAnsi="Times New Roman" w:cs="Times New Roman"/>
          <w:sz w:val="24"/>
        </w:rPr>
        <w:br/>
        <w:t>3. Automated C</w:t>
      </w:r>
      <w:r w:rsidRPr="00A74A2A">
        <w:rPr>
          <w:rFonts w:ascii="Times New Roman" w:hAnsi="Times New Roman" w:cs="Times New Roman"/>
          <w:sz w:val="24"/>
        </w:rPr>
        <w:t>ontent Generation – Leverages AI to generate quizzes, practice tests, flashcards, and learning summaries instantly, ensuring students have access to fresh and relevant material.</w:t>
      </w:r>
      <w:r w:rsidRPr="00A74A2A">
        <w:rPr>
          <w:rFonts w:ascii="Times New Roman" w:hAnsi="Times New Roman" w:cs="Times New Roman"/>
          <w:sz w:val="24"/>
        </w:rPr>
        <w:br/>
      </w:r>
      <w:r w:rsidRPr="00A74A2A">
        <w:rPr>
          <w:rFonts w:ascii="Times New Roman" w:hAnsi="Times New Roman" w:cs="Times New Roman"/>
          <w:sz w:val="24"/>
        </w:rPr>
        <w:br/>
        <w:t>4. Real-Time Feedback – Offers immediate evaluation of learner performance, h</w:t>
      </w:r>
      <w:r w:rsidRPr="00A74A2A">
        <w:rPr>
          <w:rFonts w:ascii="Times New Roman" w:hAnsi="Times New Roman" w:cs="Times New Roman"/>
          <w:sz w:val="24"/>
        </w:rPr>
        <w:t>ighlighting errors, suggesting corrective measures, and promoting continuous improvement.</w:t>
      </w:r>
      <w:r w:rsidRPr="00A74A2A">
        <w:rPr>
          <w:rFonts w:ascii="Times New Roman" w:hAnsi="Times New Roman" w:cs="Times New Roman"/>
          <w:sz w:val="24"/>
        </w:rPr>
        <w:br/>
      </w:r>
      <w:r w:rsidRPr="00A74A2A">
        <w:rPr>
          <w:rFonts w:ascii="Times New Roman" w:hAnsi="Times New Roman" w:cs="Times New Roman"/>
          <w:sz w:val="24"/>
        </w:rPr>
        <w:br/>
        <w:t xml:space="preserve">5. Seamless LMS Integration – Works with existing LMS solutions like Moodle, Canvas, and Blackboard without disrupting institutional workflows, making adoption easy </w:t>
      </w:r>
      <w:r w:rsidRPr="00A74A2A">
        <w:rPr>
          <w:rFonts w:ascii="Times New Roman" w:hAnsi="Times New Roman" w:cs="Times New Roman"/>
          <w:sz w:val="24"/>
        </w:rPr>
        <w:t>and efficient.</w:t>
      </w:r>
      <w:r w:rsidRPr="00A74A2A">
        <w:rPr>
          <w:rFonts w:ascii="Times New Roman" w:hAnsi="Times New Roman" w:cs="Times New Roman"/>
          <w:sz w:val="24"/>
        </w:rPr>
        <w:br/>
      </w:r>
      <w:r w:rsidRPr="00A74A2A">
        <w:rPr>
          <w:rFonts w:ascii="Times New Roman" w:hAnsi="Times New Roman" w:cs="Times New Roman"/>
          <w:sz w:val="24"/>
        </w:rPr>
        <w:br/>
        <w:t>6. Analytics &amp; Insights – Uses AI-powered predictive analytics to identify struggling students, track trends, and suggest teaching strategies that maximize learning outcomes.</w:t>
      </w:r>
      <w:r w:rsidRPr="00A74A2A">
        <w:rPr>
          <w:rFonts w:ascii="Times New Roman" w:hAnsi="Times New Roman" w:cs="Times New Roman"/>
          <w:sz w:val="24"/>
        </w:rPr>
        <w:br/>
      </w:r>
      <w:r w:rsidRPr="00A74A2A">
        <w:rPr>
          <w:rFonts w:ascii="Times New Roman" w:hAnsi="Times New Roman" w:cs="Times New Roman"/>
          <w:sz w:val="24"/>
        </w:rPr>
        <w:br/>
        <w:t>7. Gamification – Enhances student motivation by introducing bad</w:t>
      </w:r>
      <w:r w:rsidRPr="00A74A2A">
        <w:rPr>
          <w:rFonts w:ascii="Times New Roman" w:hAnsi="Times New Roman" w:cs="Times New Roman"/>
          <w:sz w:val="24"/>
        </w:rPr>
        <w:t>ges, leaderboards, challenges, and rewards to transform learning into an engaging experience.</w:t>
      </w:r>
      <w:r w:rsidRPr="00A74A2A">
        <w:rPr>
          <w:rFonts w:ascii="Times New Roman" w:hAnsi="Times New Roman" w:cs="Times New Roman"/>
          <w:sz w:val="24"/>
        </w:rPr>
        <w:br/>
      </w:r>
      <w:r w:rsidRPr="00A74A2A">
        <w:rPr>
          <w:rFonts w:ascii="Times New Roman" w:hAnsi="Times New Roman" w:cs="Times New Roman"/>
          <w:sz w:val="24"/>
        </w:rPr>
        <w:br/>
        <w:t xml:space="preserve">8. Multimodal Input Support – Accepts various forms of learning materials such as documents, PDFs, videos, and interactive assignments, ensuring flexibility for </w:t>
      </w:r>
      <w:r w:rsidRPr="00A74A2A">
        <w:rPr>
          <w:rFonts w:ascii="Times New Roman" w:hAnsi="Times New Roman" w:cs="Times New Roman"/>
          <w:sz w:val="24"/>
        </w:rPr>
        <w:t>both teachers and students.</w:t>
      </w:r>
    </w:p>
    <w:p w:rsidR="00CF2D28" w:rsidRPr="00A74A2A" w:rsidRDefault="00A74A2A">
      <w:pPr>
        <w:pStyle w:val="Heading2"/>
        <w:rPr>
          <w:rFonts w:ascii="Times New Roman" w:hAnsi="Times New Roman" w:cs="Times New Roman"/>
          <w:color w:val="000000" w:themeColor="text1"/>
          <w:sz w:val="32"/>
        </w:rPr>
      </w:pPr>
      <w:r w:rsidRPr="00A74A2A">
        <w:rPr>
          <w:rFonts w:ascii="Times New Roman" w:hAnsi="Times New Roman" w:cs="Times New Roman"/>
          <w:color w:val="000000" w:themeColor="text1"/>
          <w:sz w:val="32"/>
        </w:rPr>
        <w:t>3. Architecture</w:t>
      </w:r>
    </w:p>
    <w:p w:rsidR="00CF2D28" w:rsidRPr="00A74A2A" w:rsidRDefault="00A74A2A">
      <w:pPr>
        <w:rPr>
          <w:rFonts w:ascii="Times New Roman" w:hAnsi="Times New Roman" w:cs="Times New Roman"/>
          <w:sz w:val="24"/>
        </w:rPr>
      </w:pPr>
      <w:r w:rsidRPr="00A74A2A">
        <w:rPr>
          <w:rFonts w:ascii="Times New Roman" w:hAnsi="Times New Roman" w:cs="Times New Roman"/>
          <w:sz w:val="24"/>
        </w:rPr>
        <w:t>The EduTutor AI architecture is modular, ensuring scalability and efficiency:</w:t>
      </w:r>
      <w:r w:rsidRPr="00A74A2A">
        <w:rPr>
          <w:rFonts w:ascii="Times New Roman" w:hAnsi="Times New Roman" w:cs="Times New Roman"/>
          <w:sz w:val="24"/>
        </w:rPr>
        <w:br/>
      </w:r>
      <w:r w:rsidRPr="00A74A2A">
        <w:rPr>
          <w:rFonts w:ascii="Times New Roman" w:hAnsi="Times New Roman" w:cs="Times New Roman"/>
          <w:sz w:val="24"/>
        </w:rPr>
        <w:br/>
        <w:t>- Frontend (React/Streamlit): A user-friendly interface providing dashboards, AI chats, quizzes, leaderboards, and interactive visual</w:t>
      </w:r>
      <w:r w:rsidRPr="00A74A2A">
        <w:rPr>
          <w:rFonts w:ascii="Times New Roman" w:hAnsi="Times New Roman" w:cs="Times New Roman"/>
          <w:sz w:val="24"/>
        </w:rPr>
        <w:t>izations.</w:t>
      </w:r>
      <w:r w:rsidRPr="00A74A2A">
        <w:rPr>
          <w:rFonts w:ascii="Times New Roman" w:hAnsi="Times New Roman" w:cs="Times New Roman"/>
          <w:sz w:val="24"/>
        </w:rPr>
        <w:br/>
      </w:r>
      <w:r w:rsidRPr="00A74A2A">
        <w:rPr>
          <w:rFonts w:ascii="Times New Roman" w:hAnsi="Times New Roman" w:cs="Times New Roman"/>
          <w:sz w:val="24"/>
        </w:rPr>
        <w:br/>
        <w:t>- Backend (FastAPI/Node.js): Manages APIs, data exchange, authentication, and ensures secure integration with external LMS platforms.</w:t>
      </w:r>
      <w:r w:rsidRPr="00A74A2A">
        <w:rPr>
          <w:rFonts w:ascii="Times New Roman" w:hAnsi="Times New Roman" w:cs="Times New Roman"/>
          <w:sz w:val="24"/>
        </w:rPr>
        <w:br/>
      </w:r>
      <w:r w:rsidRPr="00A74A2A">
        <w:rPr>
          <w:rFonts w:ascii="Times New Roman" w:hAnsi="Times New Roman" w:cs="Times New Roman"/>
          <w:sz w:val="24"/>
        </w:rPr>
        <w:br/>
      </w:r>
      <w:r w:rsidRPr="00A74A2A">
        <w:rPr>
          <w:rFonts w:ascii="Times New Roman" w:hAnsi="Times New Roman" w:cs="Times New Roman"/>
          <w:sz w:val="24"/>
        </w:rPr>
        <w:lastRenderedPageBreak/>
        <w:t>- Generative AI Models: Core engines responsible for producing personalized learning paths, AI explanations, a</w:t>
      </w:r>
      <w:r w:rsidRPr="00A74A2A">
        <w:rPr>
          <w:rFonts w:ascii="Times New Roman" w:hAnsi="Times New Roman" w:cs="Times New Roman"/>
          <w:sz w:val="24"/>
        </w:rPr>
        <w:t>nd generating assessments tailored to individual progress.</w:t>
      </w:r>
      <w:r w:rsidRPr="00A74A2A">
        <w:rPr>
          <w:rFonts w:ascii="Times New Roman" w:hAnsi="Times New Roman" w:cs="Times New Roman"/>
          <w:sz w:val="24"/>
        </w:rPr>
        <w:br/>
      </w:r>
      <w:r w:rsidRPr="00A74A2A">
        <w:rPr>
          <w:rFonts w:ascii="Times New Roman" w:hAnsi="Times New Roman" w:cs="Times New Roman"/>
          <w:sz w:val="24"/>
        </w:rPr>
        <w:br/>
        <w:t>- Database &amp; LMS Sync: Stores student records, synchronizes learning progress, and seamlessly integrates with institutional LMS databases.</w:t>
      </w:r>
      <w:r w:rsidRPr="00A74A2A">
        <w:rPr>
          <w:rFonts w:ascii="Times New Roman" w:hAnsi="Times New Roman" w:cs="Times New Roman"/>
          <w:sz w:val="24"/>
        </w:rPr>
        <w:br/>
      </w:r>
      <w:r w:rsidRPr="00A74A2A">
        <w:rPr>
          <w:rFonts w:ascii="Times New Roman" w:hAnsi="Times New Roman" w:cs="Times New Roman"/>
          <w:sz w:val="24"/>
        </w:rPr>
        <w:br/>
        <w:t>- Analytics Engine: Monitors user engagement, predicts p</w:t>
      </w:r>
      <w:r w:rsidRPr="00A74A2A">
        <w:rPr>
          <w:rFonts w:ascii="Times New Roman" w:hAnsi="Times New Roman" w:cs="Times New Roman"/>
          <w:sz w:val="24"/>
        </w:rPr>
        <w:t>erformance trends, and provides educators with actionable insights in the form of reports and dashboards.</w:t>
      </w:r>
    </w:p>
    <w:p w:rsidR="00CF2D28" w:rsidRPr="00A74A2A" w:rsidRDefault="00A74A2A">
      <w:pPr>
        <w:pStyle w:val="Heading2"/>
        <w:rPr>
          <w:rFonts w:ascii="Times New Roman" w:hAnsi="Times New Roman" w:cs="Times New Roman"/>
          <w:color w:val="000000" w:themeColor="text1"/>
          <w:sz w:val="32"/>
        </w:rPr>
      </w:pPr>
      <w:r w:rsidRPr="00A74A2A">
        <w:rPr>
          <w:rFonts w:ascii="Times New Roman" w:hAnsi="Times New Roman" w:cs="Times New Roman"/>
          <w:color w:val="000000" w:themeColor="text1"/>
          <w:sz w:val="32"/>
        </w:rPr>
        <w:t>4. Setup Instructions</w:t>
      </w:r>
    </w:p>
    <w:p w:rsidR="00CF2D28" w:rsidRPr="00A74A2A" w:rsidRDefault="00A74A2A">
      <w:pPr>
        <w:rPr>
          <w:rFonts w:ascii="Times New Roman" w:hAnsi="Times New Roman" w:cs="Times New Roman"/>
          <w:sz w:val="24"/>
        </w:rPr>
      </w:pPr>
      <w:r w:rsidRPr="00A74A2A">
        <w:rPr>
          <w:rFonts w:ascii="Times New Roman" w:hAnsi="Times New Roman" w:cs="Times New Roman"/>
          <w:sz w:val="24"/>
        </w:rPr>
        <w:t>To successfully deploy EduTutor AI, the following steps should be followed:</w:t>
      </w:r>
      <w:r w:rsidRPr="00A74A2A">
        <w:rPr>
          <w:rFonts w:ascii="Times New Roman" w:hAnsi="Times New Roman" w:cs="Times New Roman"/>
          <w:sz w:val="24"/>
        </w:rPr>
        <w:br/>
      </w:r>
      <w:r w:rsidRPr="00A74A2A">
        <w:rPr>
          <w:rFonts w:ascii="Times New Roman" w:hAnsi="Times New Roman" w:cs="Times New Roman"/>
          <w:sz w:val="24"/>
        </w:rPr>
        <w:br/>
        <w:t>Prerequisites:</w:t>
      </w:r>
      <w:r w:rsidRPr="00A74A2A">
        <w:rPr>
          <w:rFonts w:ascii="Times New Roman" w:hAnsi="Times New Roman" w:cs="Times New Roman"/>
          <w:sz w:val="24"/>
        </w:rPr>
        <w:br/>
        <w:t>- Python 3.9 or above.</w:t>
      </w:r>
      <w:r w:rsidRPr="00A74A2A">
        <w:rPr>
          <w:rFonts w:ascii="Times New Roman" w:hAnsi="Times New Roman" w:cs="Times New Roman"/>
          <w:sz w:val="24"/>
        </w:rPr>
        <w:br/>
        <w:t>- pip and vir</w:t>
      </w:r>
      <w:r w:rsidRPr="00A74A2A">
        <w:rPr>
          <w:rFonts w:ascii="Times New Roman" w:hAnsi="Times New Roman" w:cs="Times New Roman"/>
          <w:sz w:val="24"/>
        </w:rPr>
        <w:t>tual environment setup tools.</w:t>
      </w:r>
      <w:r w:rsidRPr="00A74A2A">
        <w:rPr>
          <w:rFonts w:ascii="Times New Roman" w:hAnsi="Times New Roman" w:cs="Times New Roman"/>
          <w:sz w:val="24"/>
        </w:rPr>
        <w:br/>
        <w:t>- API keys for Generative AI model integration.</w:t>
      </w:r>
      <w:r w:rsidRPr="00A74A2A">
        <w:rPr>
          <w:rFonts w:ascii="Times New Roman" w:hAnsi="Times New Roman" w:cs="Times New Roman"/>
          <w:sz w:val="24"/>
        </w:rPr>
        <w:br/>
        <w:t>- Access credentials for LMS (e.g., Moodle, Canvas).</w:t>
      </w:r>
      <w:r w:rsidRPr="00A74A2A">
        <w:rPr>
          <w:rFonts w:ascii="Times New Roman" w:hAnsi="Times New Roman" w:cs="Times New Roman"/>
          <w:sz w:val="24"/>
        </w:rPr>
        <w:br/>
      </w:r>
      <w:r w:rsidRPr="00A74A2A">
        <w:rPr>
          <w:rFonts w:ascii="Times New Roman" w:hAnsi="Times New Roman" w:cs="Times New Roman"/>
          <w:sz w:val="24"/>
        </w:rPr>
        <w:br/>
        <w:t>Installation:</w:t>
      </w:r>
      <w:r w:rsidRPr="00A74A2A">
        <w:rPr>
          <w:rFonts w:ascii="Times New Roman" w:hAnsi="Times New Roman" w:cs="Times New Roman"/>
          <w:sz w:val="24"/>
        </w:rPr>
        <w:br/>
        <w:t>1. Clone the EduTutor AI repository from GitHub.</w:t>
      </w:r>
      <w:r w:rsidRPr="00A74A2A">
        <w:rPr>
          <w:rFonts w:ascii="Times New Roman" w:hAnsi="Times New Roman" w:cs="Times New Roman"/>
          <w:sz w:val="24"/>
        </w:rPr>
        <w:br/>
        <w:t>2. Install dependencies using requirements.txt.</w:t>
      </w:r>
      <w:r w:rsidRPr="00A74A2A">
        <w:rPr>
          <w:rFonts w:ascii="Times New Roman" w:hAnsi="Times New Roman" w:cs="Times New Roman"/>
          <w:sz w:val="24"/>
        </w:rPr>
        <w:br/>
        <w:t xml:space="preserve">3. Configure </w:t>
      </w:r>
      <w:r w:rsidRPr="00A74A2A">
        <w:rPr>
          <w:rFonts w:ascii="Times New Roman" w:hAnsi="Times New Roman" w:cs="Times New Roman"/>
          <w:sz w:val="24"/>
        </w:rPr>
        <w:t>environment variables using a .env file for secure API key storage.</w:t>
      </w:r>
      <w:r w:rsidRPr="00A74A2A">
        <w:rPr>
          <w:rFonts w:ascii="Times New Roman" w:hAnsi="Times New Roman" w:cs="Times New Roman"/>
          <w:sz w:val="24"/>
        </w:rPr>
        <w:br/>
        <w:t>4. Start the backend using FastAPI.</w:t>
      </w:r>
      <w:r w:rsidRPr="00A74A2A">
        <w:rPr>
          <w:rFonts w:ascii="Times New Roman" w:hAnsi="Times New Roman" w:cs="Times New Roman"/>
          <w:sz w:val="24"/>
        </w:rPr>
        <w:br/>
        <w:t>5. Launch the frontend dashboard built with React/Streamlit.</w:t>
      </w:r>
      <w:r w:rsidRPr="00A74A2A">
        <w:rPr>
          <w:rFonts w:ascii="Times New Roman" w:hAnsi="Times New Roman" w:cs="Times New Roman"/>
          <w:sz w:val="24"/>
        </w:rPr>
        <w:br/>
        <w:t>6. Connect the system to LMS for complete functionality.</w:t>
      </w:r>
    </w:p>
    <w:p w:rsidR="00CF2D28" w:rsidRPr="00A74A2A" w:rsidRDefault="00A74A2A">
      <w:pPr>
        <w:pStyle w:val="Heading2"/>
        <w:rPr>
          <w:rFonts w:ascii="Times New Roman" w:hAnsi="Times New Roman" w:cs="Times New Roman"/>
          <w:color w:val="000000" w:themeColor="text1"/>
          <w:sz w:val="32"/>
        </w:rPr>
      </w:pPr>
      <w:r w:rsidRPr="00A74A2A">
        <w:rPr>
          <w:rFonts w:ascii="Times New Roman" w:hAnsi="Times New Roman" w:cs="Times New Roman"/>
          <w:color w:val="000000" w:themeColor="text1"/>
          <w:sz w:val="32"/>
        </w:rPr>
        <w:t>5. Folder Structure</w:t>
      </w:r>
    </w:p>
    <w:p w:rsidR="00CF2D28" w:rsidRPr="00A74A2A" w:rsidRDefault="00A74A2A">
      <w:pPr>
        <w:rPr>
          <w:rFonts w:ascii="Times New Roman" w:hAnsi="Times New Roman" w:cs="Times New Roman"/>
          <w:sz w:val="24"/>
        </w:rPr>
      </w:pPr>
      <w:r w:rsidRPr="00A74A2A">
        <w:rPr>
          <w:rFonts w:ascii="Times New Roman" w:hAnsi="Times New Roman" w:cs="Times New Roman"/>
          <w:sz w:val="24"/>
        </w:rPr>
        <w:t>The project di</w:t>
      </w:r>
      <w:r w:rsidRPr="00A74A2A">
        <w:rPr>
          <w:rFonts w:ascii="Times New Roman" w:hAnsi="Times New Roman" w:cs="Times New Roman"/>
          <w:sz w:val="24"/>
        </w:rPr>
        <w:t>rectory is organized as follows:</w:t>
      </w:r>
      <w:r w:rsidRPr="00A74A2A">
        <w:rPr>
          <w:rFonts w:ascii="Times New Roman" w:hAnsi="Times New Roman" w:cs="Times New Roman"/>
          <w:sz w:val="24"/>
        </w:rPr>
        <w:br/>
        <w:t>- app/: Contains backend logic including services and APIs.</w:t>
      </w:r>
      <w:r w:rsidRPr="00A74A2A">
        <w:rPr>
          <w:rFonts w:ascii="Times New Roman" w:hAnsi="Times New Roman" w:cs="Times New Roman"/>
          <w:sz w:val="24"/>
        </w:rPr>
        <w:br/>
        <w:t>- app/api/: Dedicated routes for chat, quizzes, analytics, and reporting.</w:t>
      </w:r>
      <w:r w:rsidRPr="00A74A2A">
        <w:rPr>
          <w:rFonts w:ascii="Times New Roman" w:hAnsi="Times New Roman" w:cs="Times New Roman"/>
          <w:sz w:val="24"/>
        </w:rPr>
        <w:br/>
        <w:t>- ui/: Frontend dashboards and student interaction interfaces.</w:t>
      </w:r>
      <w:r w:rsidRPr="00A74A2A">
        <w:rPr>
          <w:rFonts w:ascii="Times New Roman" w:hAnsi="Times New Roman" w:cs="Times New Roman"/>
          <w:sz w:val="24"/>
        </w:rPr>
        <w:br/>
        <w:t>- models/: Stores AI model</w:t>
      </w:r>
      <w:r w:rsidRPr="00A74A2A">
        <w:rPr>
          <w:rFonts w:ascii="Times New Roman" w:hAnsi="Times New Roman" w:cs="Times New Roman"/>
          <w:sz w:val="24"/>
        </w:rPr>
        <w:t>s used for content generation and personalization.</w:t>
      </w:r>
      <w:r w:rsidRPr="00A74A2A">
        <w:rPr>
          <w:rFonts w:ascii="Times New Roman" w:hAnsi="Times New Roman" w:cs="Times New Roman"/>
          <w:sz w:val="24"/>
        </w:rPr>
        <w:br/>
        <w:t>- database/: Maintains student records and LMS-related integrations.</w:t>
      </w:r>
      <w:r w:rsidRPr="00A74A2A">
        <w:rPr>
          <w:rFonts w:ascii="Times New Roman" w:hAnsi="Times New Roman" w:cs="Times New Roman"/>
          <w:sz w:val="24"/>
        </w:rPr>
        <w:br/>
        <w:t>- report_generator.py: Script for generating AI-powered reports.</w:t>
      </w:r>
    </w:p>
    <w:p w:rsidR="00CF2D28" w:rsidRPr="00A74A2A" w:rsidRDefault="00A74A2A">
      <w:pPr>
        <w:pStyle w:val="Heading2"/>
        <w:rPr>
          <w:rFonts w:ascii="Times New Roman" w:hAnsi="Times New Roman" w:cs="Times New Roman"/>
          <w:color w:val="000000" w:themeColor="text1"/>
          <w:sz w:val="32"/>
        </w:rPr>
      </w:pPr>
      <w:r w:rsidRPr="00A74A2A">
        <w:rPr>
          <w:rFonts w:ascii="Times New Roman" w:hAnsi="Times New Roman" w:cs="Times New Roman"/>
          <w:color w:val="000000" w:themeColor="text1"/>
          <w:sz w:val="32"/>
        </w:rPr>
        <w:t>6. Running the Application</w:t>
      </w:r>
    </w:p>
    <w:p w:rsidR="00CF2D28" w:rsidRPr="00A74A2A" w:rsidRDefault="00A74A2A">
      <w:pPr>
        <w:rPr>
          <w:rFonts w:ascii="Times New Roman" w:hAnsi="Times New Roman" w:cs="Times New Roman"/>
          <w:sz w:val="24"/>
        </w:rPr>
      </w:pPr>
      <w:r w:rsidRPr="00A74A2A">
        <w:rPr>
          <w:rFonts w:ascii="Times New Roman" w:hAnsi="Times New Roman" w:cs="Times New Roman"/>
          <w:sz w:val="24"/>
        </w:rPr>
        <w:t>To run EduTutor AI successfully:</w:t>
      </w:r>
      <w:r w:rsidRPr="00A74A2A">
        <w:rPr>
          <w:rFonts w:ascii="Times New Roman" w:hAnsi="Times New Roman" w:cs="Times New Roman"/>
          <w:sz w:val="24"/>
        </w:rPr>
        <w:br/>
        <w:t>1. Start th</w:t>
      </w:r>
      <w:r w:rsidRPr="00A74A2A">
        <w:rPr>
          <w:rFonts w:ascii="Times New Roman" w:hAnsi="Times New Roman" w:cs="Times New Roman"/>
          <w:sz w:val="24"/>
        </w:rPr>
        <w:t>e FastAPI backend server.</w:t>
      </w:r>
      <w:r w:rsidRPr="00A74A2A">
        <w:rPr>
          <w:rFonts w:ascii="Times New Roman" w:hAnsi="Times New Roman" w:cs="Times New Roman"/>
          <w:sz w:val="24"/>
        </w:rPr>
        <w:br/>
        <w:t>2. Execute the React/Streamlit frontend application.</w:t>
      </w:r>
      <w:r w:rsidRPr="00A74A2A">
        <w:rPr>
          <w:rFonts w:ascii="Times New Roman" w:hAnsi="Times New Roman" w:cs="Times New Roman"/>
          <w:sz w:val="24"/>
        </w:rPr>
        <w:br/>
        <w:t>3. Log in as an educator or student with valid credentials.</w:t>
      </w:r>
      <w:r w:rsidRPr="00A74A2A">
        <w:rPr>
          <w:rFonts w:ascii="Times New Roman" w:hAnsi="Times New Roman" w:cs="Times New Roman"/>
          <w:sz w:val="24"/>
        </w:rPr>
        <w:br/>
      </w:r>
      <w:r w:rsidRPr="00A74A2A">
        <w:rPr>
          <w:rFonts w:ascii="Times New Roman" w:hAnsi="Times New Roman" w:cs="Times New Roman"/>
          <w:sz w:val="24"/>
        </w:rPr>
        <w:lastRenderedPageBreak/>
        <w:t>4. Navigate through available courses, interact with AI tutors, attempt quizzes.</w:t>
      </w:r>
      <w:r w:rsidRPr="00A74A2A">
        <w:rPr>
          <w:rFonts w:ascii="Times New Roman" w:hAnsi="Times New Roman" w:cs="Times New Roman"/>
          <w:sz w:val="24"/>
        </w:rPr>
        <w:br/>
        <w:t>5. View real-time analytics, feedbac</w:t>
      </w:r>
      <w:r w:rsidRPr="00A74A2A">
        <w:rPr>
          <w:rFonts w:ascii="Times New Roman" w:hAnsi="Times New Roman" w:cs="Times New Roman"/>
          <w:sz w:val="24"/>
        </w:rPr>
        <w:t>k, and improvement suggestions.</w:t>
      </w:r>
    </w:p>
    <w:p w:rsidR="00CF2D28" w:rsidRPr="00A74A2A" w:rsidRDefault="00A74A2A">
      <w:pPr>
        <w:pStyle w:val="Heading2"/>
        <w:rPr>
          <w:rFonts w:ascii="Times New Roman" w:hAnsi="Times New Roman" w:cs="Times New Roman"/>
          <w:color w:val="000000" w:themeColor="text1"/>
          <w:sz w:val="32"/>
        </w:rPr>
      </w:pPr>
      <w:r w:rsidRPr="00A74A2A">
        <w:rPr>
          <w:rFonts w:ascii="Times New Roman" w:hAnsi="Times New Roman" w:cs="Times New Roman"/>
          <w:color w:val="000000" w:themeColor="text1"/>
          <w:sz w:val="32"/>
        </w:rPr>
        <w:t>7. API Documentation</w:t>
      </w:r>
    </w:p>
    <w:p w:rsidR="00CF2D28" w:rsidRPr="00A74A2A" w:rsidRDefault="00A74A2A">
      <w:pPr>
        <w:rPr>
          <w:rFonts w:ascii="Times New Roman" w:hAnsi="Times New Roman" w:cs="Times New Roman"/>
          <w:sz w:val="24"/>
        </w:rPr>
      </w:pPr>
      <w:r w:rsidRPr="00A74A2A">
        <w:rPr>
          <w:rFonts w:ascii="Times New Roman" w:hAnsi="Times New Roman" w:cs="Times New Roman"/>
          <w:sz w:val="24"/>
        </w:rPr>
        <w:t>The system offers a set of RESTful APIs:</w:t>
      </w:r>
      <w:r w:rsidRPr="00A74A2A">
        <w:rPr>
          <w:rFonts w:ascii="Times New Roman" w:hAnsi="Times New Roman" w:cs="Times New Roman"/>
          <w:sz w:val="24"/>
        </w:rPr>
        <w:br/>
        <w:t>- POST /chat/ask: AI tutor answers student queries.</w:t>
      </w:r>
      <w:r w:rsidRPr="00A74A2A">
        <w:rPr>
          <w:rFonts w:ascii="Times New Roman" w:hAnsi="Times New Roman" w:cs="Times New Roman"/>
          <w:sz w:val="24"/>
        </w:rPr>
        <w:br/>
        <w:t>- POST /generate-quiz: Generates quizzes based on learner progress.</w:t>
      </w:r>
      <w:r w:rsidRPr="00A74A2A">
        <w:rPr>
          <w:rFonts w:ascii="Times New Roman" w:hAnsi="Times New Roman" w:cs="Times New Roman"/>
          <w:sz w:val="24"/>
        </w:rPr>
        <w:br/>
        <w:t>- GET /progress-report: Fetches detailed a</w:t>
      </w:r>
      <w:r w:rsidRPr="00A74A2A">
        <w:rPr>
          <w:rFonts w:ascii="Times New Roman" w:hAnsi="Times New Roman" w:cs="Times New Roman"/>
          <w:sz w:val="24"/>
        </w:rPr>
        <w:t>nalytics for a particular student.</w:t>
      </w:r>
      <w:r w:rsidRPr="00A74A2A">
        <w:rPr>
          <w:rFonts w:ascii="Times New Roman" w:hAnsi="Times New Roman" w:cs="Times New Roman"/>
          <w:sz w:val="24"/>
        </w:rPr>
        <w:br/>
        <w:t>- POST /upload-material: Uploads learning content into the LMS.</w:t>
      </w:r>
      <w:r w:rsidRPr="00A74A2A">
        <w:rPr>
          <w:rFonts w:ascii="Times New Roman" w:hAnsi="Times New Roman" w:cs="Times New Roman"/>
          <w:sz w:val="24"/>
        </w:rPr>
        <w:br/>
        <w:t>- GET /recommendations: Provides personalized recommendations for the next steps in learning.</w:t>
      </w:r>
    </w:p>
    <w:p w:rsidR="00CF2D28" w:rsidRPr="00A74A2A" w:rsidRDefault="00A74A2A">
      <w:pPr>
        <w:pStyle w:val="Heading2"/>
        <w:rPr>
          <w:rFonts w:ascii="Times New Roman" w:hAnsi="Times New Roman" w:cs="Times New Roman"/>
          <w:color w:val="000000" w:themeColor="text1"/>
          <w:sz w:val="32"/>
        </w:rPr>
      </w:pPr>
      <w:r w:rsidRPr="00A74A2A">
        <w:rPr>
          <w:rFonts w:ascii="Times New Roman" w:hAnsi="Times New Roman" w:cs="Times New Roman"/>
          <w:color w:val="000000" w:themeColor="text1"/>
          <w:sz w:val="32"/>
        </w:rPr>
        <w:t>8. Authentication</w:t>
      </w:r>
    </w:p>
    <w:p w:rsidR="00CF2D28" w:rsidRPr="00A74A2A" w:rsidRDefault="00A74A2A">
      <w:pPr>
        <w:rPr>
          <w:rFonts w:ascii="Times New Roman" w:hAnsi="Times New Roman" w:cs="Times New Roman"/>
          <w:sz w:val="24"/>
        </w:rPr>
      </w:pPr>
      <w:r w:rsidRPr="00A74A2A">
        <w:rPr>
          <w:rFonts w:ascii="Times New Roman" w:hAnsi="Times New Roman" w:cs="Times New Roman"/>
          <w:sz w:val="24"/>
        </w:rPr>
        <w:t>The system ensures secure access through mult</w:t>
      </w:r>
      <w:r w:rsidRPr="00A74A2A">
        <w:rPr>
          <w:rFonts w:ascii="Times New Roman" w:hAnsi="Times New Roman" w:cs="Times New Roman"/>
          <w:sz w:val="24"/>
        </w:rPr>
        <w:t>iple authentication techniques:</w:t>
      </w:r>
      <w:r w:rsidRPr="00A74A2A">
        <w:rPr>
          <w:rFonts w:ascii="Times New Roman" w:hAnsi="Times New Roman" w:cs="Times New Roman"/>
          <w:sz w:val="24"/>
        </w:rPr>
        <w:br/>
        <w:t>- JWT and API Key authentication for API security.</w:t>
      </w:r>
      <w:r w:rsidRPr="00A74A2A">
        <w:rPr>
          <w:rFonts w:ascii="Times New Roman" w:hAnsi="Times New Roman" w:cs="Times New Roman"/>
          <w:sz w:val="24"/>
        </w:rPr>
        <w:br/>
        <w:t>- OAuth2 for LMS integration.</w:t>
      </w:r>
      <w:r w:rsidRPr="00A74A2A">
        <w:rPr>
          <w:rFonts w:ascii="Times New Roman" w:hAnsi="Times New Roman" w:cs="Times New Roman"/>
          <w:sz w:val="24"/>
        </w:rPr>
        <w:br/>
        <w:t>- Role-based access control (Admin, Educator, Learner).</w:t>
      </w:r>
      <w:r w:rsidRPr="00A74A2A">
        <w:rPr>
          <w:rFonts w:ascii="Times New Roman" w:hAnsi="Times New Roman" w:cs="Times New Roman"/>
          <w:sz w:val="24"/>
        </w:rPr>
        <w:br/>
        <w:t>- Planned enhancements include session tracking and learner history.</w:t>
      </w:r>
    </w:p>
    <w:p w:rsidR="00CF2D28" w:rsidRPr="00A74A2A" w:rsidRDefault="00A74A2A">
      <w:pPr>
        <w:pStyle w:val="Heading2"/>
        <w:rPr>
          <w:rFonts w:ascii="Times New Roman" w:hAnsi="Times New Roman" w:cs="Times New Roman"/>
          <w:color w:val="000000" w:themeColor="text1"/>
          <w:sz w:val="32"/>
        </w:rPr>
      </w:pPr>
      <w:r w:rsidRPr="00A74A2A">
        <w:rPr>
          <w:rFonts w:ascii="Times New Roman" w:hAnsi="Times New Roman" w:cs="Times New Roman"/>
          <w:color w:val="000000" w:themeColor="text1"/>
          <w:sz w:val="32"/>
        </w:rPr>
        <w:t>9. User Interface</w:t>
      </w:r>
    </w:p>
    <w:p w:rsidR="00CF2D28" w:rsidRPr="00A74A2A" w:rsidRDefault="00A74A2A">
      <w:pPr>
        <w:rPr>
          <w:rFonts w:ascii="Times New Roman" w:hAnsi="Times New Roman" w:cs="Times New Roman"/>
          <w:sz w:val="24"/>
        </w:rPr>
      </w:pPr>
      <w:r w:rsidRPr="00A74A2A">
        <w:rPr>
          <w:rFonts w:ascii="Times New Roman" w:hAnsi="Times New Roman" w:cs="Times New Roman"/>
          <w:sz w:val="24"/>
        </w:rPr>
        <w:t>EduTutor AI provides an intuitive and interactive user interface designed for both students and educators:</w:t>
      </w:r>
      <w:r w:rsidRPr="00A74A2A">
        <w:rPr>
          <w:rFonts w:ascii="Times New Roman" w:hAnsi="Times New Roman" w:cs="Times New Roman"/>
          <w:sz w:val="24"/>
        </w:rPr>
        <w:br/>
        <w:t>- Sidebar menu with quick navigation to courses, quizzes, and reports.</w:t>
      </w:r>
      <w:r w:rsidRPr="00A74A2A">
        <w:rPr>
          <w:rFonts w:ascii="Times New Roman" w:hAnsi="Times New Roman" w:cs="Times New Roman"/>
          <w:sz w:val="24"/>
        </w:rPr>
        <w:br/>
        <w:t>- AI Tutor chat window for instant interaction.</w:t>
      </w:r>
      <w:r w:rsidRPr="00A74A2A">
        <w:rPr>
          <w:rFonts w:ascii="Times New Roman" w:hAnsi="Times New Roman" w:cs="Times New Roman"/>
          <w:sz w:val="24"/>
        </w:rPr>
        <w:br/>
        <w:t>- Analytics dashboard that vis</w:t>
      </w:r>
      <w:r w:rsidRPr="00A74A2A">
        <w:rPr>
          <w:rFonts w:ascii="Times New Roman" w:hAnsi="Times New Roman" w:cs="Times New Roman"/>
          <w:sz w:val="24"/>
        </w:rPr>
        <w:t>ualizes performance metrics.</w:t>
      </w:r>
      <w:r w:rsidRPr="00A74A2A">
        <w:rPr>
          <w:rFonts w:ascii="Times New Roman" w:hAnsi="Times New Roman" w:cs="Times New Roman"/>
          <w:sz w:val="24"/>
        </w:rPr>
        <w:br/>
        <w:t>- Gamified leaderboard to motivate students.</w:t>
      </w:r>
      <w:r w:rsidRPr="00A74A2A">
        <w:rPr>
          <w:rFonts w:ascii="Times New Roman" w:hAnsi="Times New Roman" w:cs="Times New Roman"/>
          <w:sz w:val="24"/>
        </w:rPr>
        <w:br/>
        <w:t>- Option to download detailed PDF progress reports.</w:t>
      </w:r>
    </w:p>
    <w:p w:rsidR="00CF2D28" w:rsidRPr="00A74A2A" w:rsidRDefault="00A74A2A">
      <w:pPr>
        <w:pStyle w:val="Heading2"/>
        <w:rPr>
          <w:rFonts w:ascii="Times New Roman" w:hAnsi="Times New Roman" w:cs="Times New Roman"/>
          <w:color w:val="000000" w:themeColor="text1"/>
          <w:sz w:val="32"/>
        </w:rPr>
      </w:pPr>
      <w:r w:rsidRPr="00A74A2A">
        <w:rPr>
          <w:rFonts w:ascii="Times New Roman" w:hAnsi="Times New Roman" w:cs="Times New Roman"/>
          <w:color w:val="000000" w:themeColor="text1"/>
          <w:sz w:val="32"/>
        </w:rPr>
        <w:t>10. Testing</w:t>
      </w:r>
    </w:p>
    <w:p w:rsidR="00CF2D28" w:rsidRDefault="00A74A2A">
      <w:pPr>
        <w:rPr>
          <w:rFonts w:ascii="Times New Roman" w:hAnsi="Times New Roman" w:cs="Times New Roman"/>
          <w:sz w:val="24"/>
        </w:rPr>
      </w:pPr>
      <w:r w:rsidRPr="00A74A2A">
        <w:rPr>
          <w:rFonts w:ascii="Times New Roman" w:hAnsi="Times New Roman" w:cs="Times New Roman"/>
          <w:sz w:val="24"/>
        </w:rPr>
        <w:t>A multi-level testing strategy is followed:</w:t>
      </w:r>
      <w:r w:rsidRPr="00A74A2A">
        <w:rPr>
          <w:rFonts w:ascii="Times New Roman" w:hAnsi="Times New Roman" w:cs="Times New Roman"/>
          <w:sz w:val="24"/>
        </w:rPr>
        <w:br/>
        <w:t>- Unit Testing: Ensures reliability of AI prompts and quiz generation.</w:t>
      </w:r>
      <w:r w:rsidRPr="00A74A2A">
        <w:rPr>
          <w:rFonts w:ascii="Times New Roman" w:hAnsi="Times New Roman" w:cs="Times New Roman"/>
          <w:sz w:val="24"/>
        </w:rPr>
        <w:br/>
        <w:t>- A</w:t>
      </w:r>
      <w:r w:rsidRPr="00A74A2A">
        <w:rPr>
          <w:rFonts w:ascii="Times New Roman" w:hAnsi="Times New Roman" w:cs="Times New Roman"/>
          <w:sz w:val="24"/>
        </w:rPr>
        <w:t>PI Testing: Conducted using Swagger UI and Postman.</w:t>
      </w:r>
      <w:r w:rsidRPr="00A74A2A">
        <w:rPr>
          <w:rFonts w:ascii="Times New Roman" w:hAnsi="Times New Roman" w:cs="Times New Roman"/>
          <w:sz w:val="24"/>
        </w:rPr>
        <w:br/>
        <w:t>- Manual Testing: Includes user acceptance testing for dashboards and progress tracking.</w:t>
      </w:r>
      <w:r w:rsidRPr="00A74A2A">
        <w:rPr>
          <w:rFonts w:ascii="Times New Roman" w:hAnsi="Times New Roman" w:cs="Times New Roman"/>
          <w:sz w:val="24"/>
        </w:rPr>
        <w:br/>
        <w:t>- Edge Case Testing: Validates the system’s response to invalid inputs, large file uploads, and network disruptions</w:t>
      </w:r>
      <w:r w:rsidRPr="00A74A2A">
        <w:rPr>
          <w:rFonts w:ascii="Times New Roman" w:hAnsi="Times New Roman" w:cs="Times New Roman"/>
          <w:sz w:val="24"/>
        </w:rPr>
        <w:t>.</w:t>
      </w:r>
    </w:p>
    <w:p w:rsidR="00A74A2A" w:rsidRDefault="00A74A2A">
      <w:pPr>
        <w:rPr>
          <w:rFonts w:ascii="Times New Roman" w:hAnsi="Times New Roman" w:cs="Times New Roman"/>
          <w:sz w:val="24"/>
        </w:rPr>
      </w:pPr>
    </w:p>
    <w:p w:rsidR="00A74A2A" w:rsidRDefault="00A74A2A">
      <w:pPr>
        <w:rPr>
          <w:rFonts w:ascii="Times New Roman" w:hAnsi="Times New Roman" w:cs="Times New Roman"/>
          <w:sz w:val="24"/>
        </w:rPr>
      </w:pPr>
    </w:p>
    <w:p w:rsidR="00A74A2A" w:rsidRDefault="00A74A2A">
      <w:pPr>
        <w:rPr>
          <w:rFonts w:ascii="Times New Roman" w:hAnsi="Times New Roman" w:cs="Times New Roman"/>
          <w:sz w:val="24"/>
        </w:rPr>
      </w:pPr>
    </w:p>
    <w:p w:rsidR="00A74A2A" w:rsidRPr="00A74A2A" w:rsidRDefault="00A74A2A" w:rsidP="00A74A2A">
      <w:pPr>
        <w:pStyle w:val="Heading2"/>
        <w:rPr>
          <w:rFonts w:ascii="Times New Roman" w:hAnsi="Times New Roman" w:cs="Times New Roman"/>
          <w:color w:val="000000" w:themeColor="text1"/>
          <w:sz w:val="32"/>
        </w:rPr>
      </w:pPr>
      <w:r w:rsidRPr="00A74A2A">
        <w:rPr>
          <w:rFonts w:ascii="Times New Roman" w:hAnsi="Times New Roman" w:cs="Times New Roman"/>
          <w:color w:val="000000" w:themeColor="text1"/>
          <w:sz w:val="32"/>
        </w:rPr>
        <w:lastRenderedPageBreak/>
        <w:t>11. Screenshots</w:t>
      </w:r>
    </w:p>
    <w:p w:rsidR="00A74A2A" w:rsidRDefault="00A74A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drawing>
          <wp:anchor distT="0" distB="0" distL="114300" distR="114300" simplePos="0" relativeHeight="251657216" behindDoc="0" locked="0" layoutInCell="1" allowOverlap="1" wp14:anchorId="77D0A8DF" wp14:editId="1AEB619C">
            <wp:simplePos x="0" y="0"/>
            <wp:positionH relativeFrom="column">
              <wp:posOffset>542925</wp:posOffset>
            </wp:positionH>
            <wp:positionV relativeFrom="paragraph">
              <wp:posOffset>131445</wp:posOffset>
            </wp:positionV>
            <wp:extent cx="4400550" cy="2475309"/>
            <wp:effectExtent l="0" t="0" r="0" b="1270"/>
            <wp:wrapNone/>
            <wp:docPr id="1" name="Picture 1" descr="C:\Users\ommja\Downloads\WhatsApp Image 2025-09-24 at 22.03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mja\Downloads\WhatsApp Image 2025-09-24 at 22.03.3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7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4A2A" w:rsidRDefault="00A74A2A">
      <w:pPr>
        <w:rPr>
          <w:rFonts w:ascii="Times New Roman" w:hAnsi="Times New Roman" w:cs="Times New Roman"/>
          <w:sz w:val="24"/>
        </w:rPr>
      </w:pPr>
    </w:p>
    <w:p w:rsidR="00A74A2A" w:rsidRDefault="00A74A2A">
      <w:pPr>
        <w:rPr>
          <w:rFonts w:ascii="Times New Roman" w:hAnsi="Times New Roman" w:cs="Times New Roman"/>
          <w:sz w:val="24"/>
        </w:rPr>
      </w:pPr>
    </w:p>
    <w:p w:rsidR="00A74A2A" w:rsidRDefault="00A74A2A">
      <w:pPr>
        <w:rPr>
          <w:rFonts w:ascii="Times New Roman" w:hAnsi="Times New Roman" w:cs="Times New Roman"/>
          <w:sz w:val="24"/>
        </w:rPr>
      </w:pPr>
    </w:p>
    <w:p w:rsidR="00A74A2A" w:rsidRDefault="00A74A2A">
      <w:pPr>
        <w:rPr>
          <w:rFonts w:ascii="Times New Roman" w:hAnsi="Times New Roman" w:cs="Times New Roman"/>
          <w:sz w:val="24"/>
        </w:rPr>
      </w:pPr>
    </w:p>
    <w:p w:rsidR="00A74A2A" w:rsidRDefault="00A74A2A">
      <w:pPr>
        <w:rPr>
          <w:rFonts w:ascii="Times New Roman" w:hAnsi="Times New Roman" w:cs="Times New Roman"/>
          <w:sz w:val="24"/>
        </w:rPr>
      </w:pPr>
    </w:p>
    <w:p w:rsidR="00A74A2A" w:rsidRDefault="00A74A2A">
      <w:pPr>
        <w:rPr>
          <w:rFonts w:ascii="Times New Roman" w:hAnsi="Times New Roman" w:cs="Times New Roman"/>
          <w:sz w:val="24"/>
        </w:rPr>
      </w:pPr>
    </w:p>
    <w:p w:rsidR="00A74A2A" w:rsidRDefault="00A74A2A">
      <w:pPr>
        <w:rPr>
          <w:rFonts w:ascii="Times New Roman" w:hAnsi="Times New Roman" w:cs="Times New Roman"/>
          <w:sz w:val="24"/>
        </w:rPr>
      </w:pPr>
    </w:p>
    <w:p w:rsidR="00A74A2A" w:rsidRDefault="00A74A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6D9D6322" wp14:editId="49F10F8E">
            <wp:simplePos x="0" y="0"/>
            <wp:positionH relativeFrom="column">
              <wp:posOffset>504825</wp:posOffset>
            </wp:positionH>
            <wp:positionV relativeFrom="paragraph">
              <wp:posOffset>189230</wp:posOffset>
            </wp:positionV>
            <wp:extent cx="4467225" cy="2652415"/>
            <wp:effectExtent l="0" t="0" r="0" b="0"/>
            <wp:wrapNone/>
            <wp:docPr id="2" name="Picture 2" descr="C:\Users\ommja\Downloads\WhatsApp Image 2025-09-24 at 22.03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mja\Downloads\WhatsApp Image 2025-09-24 at 22.03.37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6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4A2A" w:rsidRDefault="00A74A2A">
      <w:pPr>
        <w:rPr>
          <w:rFonts w:ascii="Times New Roman" w:hAnsi="Times New Roman" w:cs="Times New Roman"/>
          <w:sz w:val="24"/>
        </w:rPr>
      </w:pPr>
    </w:p>
    <w:p w:rsidR="00A74A2A" w:rsidRDefault="00A74A2A">
      <w:pPr>
        <w:rPr>
          <w:rFonts w:ascii="Times New Roman" w:hAnsi="Times New Roman" w:cs="Times New Roman"/>
          <w:sz w:val="24"/>
        </w:rPr>
      </w:pPr>
    </w:p>
    <w:p w:rsidR="00A74A2A" w:rsidRDefault="00A74A2A">
      <w:pPr>
        <w:rPr>
          <w:rFonts w:ascii="Times New Roman" w:hAnsi="Times New Roman" w:cs="Times New Roman"/>
          <w:sz w:val="24"/>
        </w:rPr>
      </w:pPr>
    </w:p>
    <w:p w:rsidR="00A74A2A" w:rsidRDefault="00A74A2A">
      <w:pPr>
        <w:rPr>
          <w:rFonts w:ascii="Times New Roman" w:hAnsi="Times New Roman" w:cs="Times New Roman"/>
          <w:sz w:val="24"/>
        </w:rPr>
      </w:pPr>
    </w:p>
    <w:p w:rsidR="00A74A2A" w:rsidRDefault="00A74A2A">
      <w:pPr>
        <w:rPr>
          <w:rFonts w:ascii="Times New Roman" w:hAnsi="Times New Roman" w:cs="Times New Roman"/>
          <w:sz w:val="24"/>
        </w:rPr>
      </w:pPr>
    </w:p>
    <w:p w:rsidR="00A74A2A" w:rsidRPr="00A74A2A" w:rsidRDefault="00A74A2A">
      <w:pPr>
        <w:rPr>
          <w:rFonts w:ascii="Times New Roman" w:hAnsi="Times New Roman" w:cs="Times New Roman"/>
          <w:sz w:val="24"/>
        </w:rPr>
      </w:pPr>
    </w:p>
    <w:p w:rsidR="00A74A2A" w:rsidRDefault="00A74A2A">
      <w:pPr>
        <w:pStyle w:val="Heading2"/>
        <w:rPr>
          <w:rFonts w:ascii="Times New Roman" w:hAnsi="Times New Roman" w:cs="Times New Roman"/>
        </w:rPr>
      </w:pPr>
    </w:p>
    <w:p w:rsidR="00A74A2A" w:rsidRDefault="00A74A2A">
      <w:pPr>
        <w:pStyle w:val="Heading2"/>
        <w:rPr>
          <w:rFonts w:ascii="Times New Roman" w:hAnsi="Times New Roman" w:cs="Times New Roman"/>
        </w:rPr>
      </w:pPr>
    </w:p>
    <w:p w:rsidR="00CF2D28" w:rsidRPr="00A74A2A" w:rsidRDefault="00A74A2A">
      <w:pPr>
        <w:pStyle w:val="Heading2"/>
        <w:rPr>
          <w:rFonts w:ascii="Times New Roman" w:hAnsi="Times New Roman" w:cs="Times New Roman"/>
          <w:color w:val="000000" w:themeColor="text1"/>
          <w:sz w:val="32"/>
        </w:rPr>
      </w:pPr>
      <w:r w:rsidRPr="00A74A2A">
        <w:rPr>
          <w:rFonts w:ascii="Times New Roman" w:hAnsi="Times New Roman" w:cs="Times New Roman"/>
          <w:color w:val="000000" w:themeColor="text1"/>
          <w:sz w:val="32"/>
        </w:rPr>
        <w:t>12</w:t>
      </w:r>
      <w:r w:rsidRPr="00A74A2A">
        <w:rPr>
          <w:rFonts w:ascii="Times New Roman" w:hAnsi="Times New Roman" w:cs="Times New Roman"/>
          <w:color w:val="000000" w:themeColor="text1"/>
          <w:sz w:val="32"/>
        </w:rPr>
        <w:t>. Known Issues</w:t>
      </w:r>
    </w:p>
    <w:p w:rsidR="00CF2D28" w:rsidRPr="00A74A2A" w:rsidRDefault="00A74A2A">
      <w:pPr>
        <w:rPr>
          <w:rFonts w:ascii="Times New Roman" w:hAnsi="Times New Roman" w:cs="Times New Roman"/>
          <w:sz w:val="24"/>
        </w:rPr>
      </w:pPr>
      <w:r w:rsidRPr="00A74A2A">
        <w:rPr>
          <w:rFonts w:ascii="Times New Roman" w:hAnsi="Times New Roman" w:cs="Times New Roman"/>
          <w:sz w:val="24"/>
        </w:rPr>
        <w:t>While EduTutor AI is a robust system, some limitations currently exist:</w:t>
      </w:r>
      <w:r w:rsidRPr="00A74A2A">
        <w:rPr>
          <w:rFonts w:ascii="Times New Roman" w:hAnsi="Times New Roman" w:cs="Times New Roman"/>
          <w:sz w:val="24"/>
        </w:rPr>
        <w:br/>
        <w:t>- Performance degradation with extremely large student groups.</w:t>
      </w:r>
      <w:r w:rsidRPr="00A74A2A">
        <w:rPr>
          <w:rFonts w:ascii="Times New Roman" w:hAnsi="Times New Roman" w:cs="Times New Roman"/>
          <w:sz w:val="24"/>
        </w:rPr>
        <w:br/>
        <w:t>- Limited support for non-English languages (work in progress).</w:t>
      </w:r>
    </w:p>
    <w:p w:rsidR="00CF2D28" w:rsidRPr="00A74A2A" w:rsidRDefault="00A74A2A">
      <w:pPr>
        <w:pStyle w:val="Heading2"/>
        <w:rPr>
          <w:rFonts w:ascii="Times New Roman" w:hAnsi="Times New Roman" w:cs="Times New Roman"/>
          <w:color w:val="000000" w:themeColor="text1"/>
          <w:sz w:val="32"/>
        </w:rPr>
      </w:pPr>
      <w:r w:rsidRPr="00A74A2A">
        <w:rPr>
          <w:rFonts w:ascii="Times New Roman" w:hAnsi="Times New Roman" w:cs="Times New Roman"/>
          <w:color w:val="000000" w:themeColor="text1"/>
          <w:sz w:val="32"/>
        </w:rPr>
        <w:t>13</w:t>
      </w:r>
      <w:r w:rsidRPr="00A74A2A">
        <w:rPr>
          <w:rFonts w:ascii="Times New Roman" w:hAnsi="Times New Roman" w:cs="Times New Roman"/>
          <w:color w:val="000000" w:themeColor="text1"/>
          <w:sz w:val="32"/>
        </w:rPr>
        <w:t>. Future Enhancements</w:t>
      </w:r>
    </w:p>
    <w:p w:rsidR="00CF2D28" w:rsidRPr="00A74A2A" w:rsidRDefault="00A74A2A">
      <w:pPr>
        <w:rPr>
          <w:rFonts w:ascii="Times New Roman" w:hAnsi="Times New Roman" w:cs="Times New Roman"/>
          <w:sz w:val="24"/>
        </w:rPr>
      </w:pPr>
      <w:bookmarkStart w:id="0" w:name="_GoBack"/>
      <w:r w:rsidRPr="00A74A2A">
        <w:rPr>
          <w:rFonts w:ascii="Times New Roman" w:hAnsi="Times New Roman" w:cs="Times New Roman"/>
          <w:sz w:val="24"/>
        </w:rPr>
        <w:t xml:space="preserve">To keep pace </w:t>
      </w:r>
      <w:r w:rsidRPr="00A74A2A">
        <w:rPr>
          <w:rFonts w:ascii="Times New Roman" w:hAnsi="Times New Roman" w:cs="Times New Roman"/>
          <w:sz w:val="24"/>
        </w:rPr>
        <w:t>with evolving educational needs, the following features are planned:</w:t>
      </w:r>
      <w:r w:rsidRPr="00A74A2A">
        <w:rPr>
          <w:rFonts w:ascii="Times New Roman" w:hAnsi="Times New Roman" w:cs="Times New Roman"/>
          <w:sz w:val="24"/>
        </w:rPr>
        <w:br/>
        <w:t>- Multilingual AI tutors to serve global audiences.</w:t>
      </w:r>
      <w:r w:rsidRPr="00A74A2A">
        <w:rPr>
          <w:rFonts w:ascii="Times New Roman" w:hAnsi="Times New Roman" w:cs="Times New Roman"/>
          <w:sz w:val="24"/>
        </w:rPr>
        <w:br/>
        <w:t>- Integration of AR/VR for immersive learning.</w:t>
      </w:r>
      <w:r w:rsidRPr="00A74A2A">
        <w:rPr>
          <w:rFonts w:ascii="Times New Roman" w:hAnsi="Times New Roman" w:cs="Times New Roman"/>
          <w:sz w:val="24"/>
        </w:rPr>
        <w:br/>
        <w:t>- AI-driven career counseling and skill recommendations.</w:t>
      </w:r>
      <w:r w:rsidRPr="00A74A2A">
        <w:rPr>
          <w:rFonts w:ascii="Times New Roman" w:hAnsi="Times New Roman" w:cs="Times New Roman"/>
          <w:sz w:val="24"/>
        </w:rPr>
        <w:br/>
        <w:t>- Deeper industry certification</w:t>
      </w:r>
      <w:r w:rsidRPr="00A74A2A">
        <w:rPr>
          <w:rFonts w:ascii="Times New Roman" w:hAnsi="Times New Roman" w:cs="Times New Roman"/>
          <w:sz w:val="24"/>
        </w:rPr>
        <w:t xml:space="preserve"> linkages for professional development.</w:t>
      </w:r>
      <w:bookmarkEnd w:id="0"/>
    </w:p>
    <w:sectPr w:rsidR="00CF2D28" w:rsidRPr="00A74A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4A2A"/>
    <w:rsid w:val="00AA1D8D"/>
    <w:rsid w:val="00B47730"/>
    <w:rsid w:val="00CB0664"/>
    <w:rsid w:val="00CF2D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8E33DA5-B467-4673-9F95-60A6D733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199F5C-7230-4AC8-98D8-F52573908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Gowthaman Raju</cp:lastModifiedBy>
  <cp:revision>2</cp:revision>
  <dcterms:created xsi:type="dcterms:W3CDTF">2013-12-23T23:15:00Z</dcterms:created>
  <dcterms:modified xsi:type="dcterms:W3CDTF">2025-09-25T07:04:00Z</dcterms:modified>
  <cp:category/>
</cp:coreProperties>
</file>